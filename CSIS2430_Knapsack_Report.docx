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A4196" w14:textId="77777777" w:rsidR="00E77202" w:rsidRDefault="00000000">
      <w:pPr>
        <w:pStyle w:val="Heading1"/>
      </w:pPr>
      <w:r>
        <w:t>Payload Selection for Space Mission: CSIS 2430 Programming Project 3 Report</w:t>
      </w:r>
    </w:p>
    <w:p w14:paraId="6E82EB42" w14:textId="77777777" w:rsidR="00E77202" w:rsidRDefault="00000000">
      <w:pPr>
        <w:pStyle w:val="Heading2"/>
      </w:pPr>
      <w:r>
        <w:t>1. Introduction</w:t>
      </w:r>
    </w:p>
    <w:p w14:paraId="2F884607" w14:textId="77777777" w:rsidR="00E77202" w:rsidRDefault="00000000">
      <w:r>
        <w:t>The 0/1 knapsack problem is a classic combinatorial optimization task in which we are given a set of items, each with an associated weight and value (or rating), and a maximum capacity. The goal is to select a subset of items whose total weight does not exceed the capacity, while maximizing the sum of their values. In its general form the problem is NP-complete, and exact worst-case algorithms run in pseudo-polynomial time.</w:t>
      </w:r>
    </w:p>
    <w:p w14:paraId="19F3488C" w14:textId="77777777" w:rsidR="00E77202" w:rsidRDefault="00000000">
      <w:r>
        <w:t>In our “payload selection” scenario, each item represents a scientific instrument or resource module with a known mass (weight) and an anticipated scientific utility score (rating). The objective is to pack a spacecraft’s cargo hold—limited by a maximum payload mass—in a way that maximizes overall mission return.</w:t>
      </w:r>
    </w:p>
    <w:p w14:paraId="2532D9B5" w14:textId="77777777" w:rsidR="00E77202" w:rsidRDefault="00000000">
      <w:r>
        <w:t>This project implements and compares:</w:t>
      </w:r>
      <w:r>
        <w:br/>
        <w:t>- Three simple greedy heuristics:</w:t>
      </w:r>
      <w:r>
        <w:br/>
        <w:t xml:space="preserve">  1. Greedy by highest rating</w:t>
      </w:r>
      <w:r>
        <w:br/>
        <w:t xml:space="preserve">  2. Greedy by lowest weight</w:t>
      </w:r>
      <w:r>
        <w:br/>
        <w:t xml:space="preserve">  3. Greedy by highest rating-to-weight ratio</w:t>
      </w:r>
      <w:r>
        <w:br/>
        <w:t>- An exact dynamic-programming solver that guarantees the optimum for integer weights.</w:t>
      </w:r>
    </w:p>
    <w:p w14:paraId="2AD6CD19" w14:textId="77777777" w:rsidR="00E77202" w:rsidRDefault="00000000">
      <w:r>
        <w:t>We evaluate each approach on both a small sample dataset and a larger randomly generated dataset, measuring solution quality (total rating vs. optimal) and runtime performance.</w:t>
      </w:r>
    </w:p>
    <w:p w14:paraId="0D86F17B" w14:textId="77777777" w:rsidR="00E77202" w:rsidRDefault="00000000">
      <w:pPr>
        <w:pStyle w:val="Heading2"/>
      </w:pPr>
      <w:r>
        <w:t>2. Methods</w:t>
      </w:r>
    </w:p>
    <w:p w14:paraId="0CEAB468" w14:textId="77777777" w:rsidR="00E77202" w:rsidRDefault="00000000">
      <w:r>
        <w:t>Greedy by Rating: Sort items in descending order of rating and add each item if it fits. Time complexity: O(n log n).</w:t>
      </w:r>
    </w:p>
    <w:p w14:paraId="2317C084" w14:textId="77777777" w:rsidR="00E77202" w:rsidRDefault="00000000">
      <w:r>
        <w:t>Greedy by Weight: Sort items in ascending order of weight and add each item if it fits. Time complexity: O(n log n).</w:t>
      </w:r>
    </w:p>
    <w:p w14:paraId="61414D69" w14:textId="77777777" w:rsidR="00E77202" w:rsidRDefault="00000000">
      <w:r>
        <w:t>Greedy by Ratio: Compute density ρ = rating/weight. Sort in descending order of density and add items if they fit. Time complexity: O(n log n).</w:t>
      </w:r>
    </w:p>
    <w:p w14:paraId="21439D99" w14:textId="77777777" w:rsidR="00E77202" w:rsidRDefault="00000000">
      <w:pPr>
        <w:pStyle w:val="Heading2"/>
      </w:pPr>
      <w:r>
        <w:t>3. Implementation Details</w:t>
      </w:r>
    </w:p>
    <w:p w14:paraId="3A01B200" w14:textId="3E212536" w:rsidR="00E77202" w:rsidRDefault="00000000">
      <w:r>
        <w:t>Language: Python 3.</w:t>
      </w:r>
      <w:r w:rsidR="001A4CED">
        <w:t>13.3</w:t>
      </w:r>
      <w:r>
        <w:t>, standard libraries (csv, argparse).</w:t>
      </w:r>
    </w:p>
    <w:p w14:paraId="6E168569" w14:textId="77777777" w:rsidR="00E77202" w:rsidRDefault="00000000">
      <w:r>
        <w:t>Project structure:</w:t>
      </w:r>
      <w:r>
        <w:br/>
        <w:t>- data/: CSV files</w:t>
      </w:r>
      <w:r>
        <w:br/>
        <w:t>- src/: Implementation modules</w:t>
      </w:r>
      <w:r>
        <w:br/>
        <w:t>- tests/: Unit tests</w:t>
      </w:r>
      <w:r>
        <w:br/>
      </w:r>
      <w:r>
        <w:lastRenderedPageBreak/>
        <w:t>- benchmarks/: Benchmark scripts</w:t>
      </w:r>
      <w:r>
        <w:br/>
        <w:t>- generate_random_items.py: Data generator</w:t>
      </w:r>
    </w:p>
    <w:p w14:paraId="7108FE0F" w14:textId="77777777" w:rsidR="00E77202" w:rsidRDefault="00000000">
      <w:pPr>
        <w:pStyle w:val="Heading2"/>
      </w:pPr>
      <w:r>
        <w:t>4. Experiments</w:t>
      </w:r>
    </w:p>
    <w:p w14:paraId="01077B77" w14:textId="77777777" w:rsidR="00E77202" w:rsidRDefault="00000000">
      <w:r>
        <w:t>Sample Dataset: 5 items, capacity=10.</w:t>
      </w:r>
    </w:p>
    <w:p w14:paraId="17183B02" w14:textId="77777777" w:rsidR="00E77202" w:rsidRDefault="00000000">
      <w:r>
        <w:t>Random Dataset: 500 items (weight 1-20, rating 1-100), capacity=500.</w:t>
      </w:r>
    </w:p>
    <w:p w14:paraId="179C66BD" w14:textId="77777777" w:rsidR="00E77202" w:rsidRDefault="00000000">
      <w:pPr>
        <w:pStyle w:val="Heading2"/>
      </w:pPr>
      <w:r>
        <w:t>5. Results</w:t>
      </w:r>
    </w:p>
    <w:p w14:paraId="661E29AD" w14:textId="77777777" w:rsidR="00E77202" w:rsidRDefault="00000000">
      <w:pPr>
        <w:pStyle w:val="Heading3"/>
      </w:pPr>
      <w:r>
        <w:t>5.1 Sample Dataset Benchmarks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E77202" w14:paraId="2C6CA7C2" w14:textId="77777777">
        <w:tc>
          <w:tcPr>
            <w:tcW w:w="1728" w:type="dxa"/>
          </w:tcPr>
          <w:p w14:paraId="2E31BF35" w14:textId="77777777" w:rsidR="00E77202" w:rsidRDefault="00000000">
            <w:r>
              <w:t>Capacity</w:t>
            </w:r>
          </w:p>
        </w:tc>
        <w:tc>
          <w:tcPr>
            <w:tcW w:w="1728" w:type="dxa"/>
          </w:tcPr>
          <w:p w14:paraId="45811EF5" w14:textId="77777777" w:rsidR="00E77202" w:rsidRDefault="00000000">
            <w:r>
              <w:t>Heuristic</w:t>
            </w:r>
          </w:p>
        </w:tc>
        <w:tc>
          <w:tcPr>
            <w:tcW w:w="1728" w:type="dxa"/>
          </w:tcPr>
          <w:p w14:paraId="058D7A85" w14:textId="77777777" w:rsidR="00E77202" w:rsidRDefault="00000000">
            <w:r>
              <w:t>Total Rating</w:t>
            </w:r>
          </w:p>
        </w:tc>
        <w:tc>
          <w:tcPr>
            <w:tcW w:w="1728" w:type="dxa"/>
          </w:tcPr>
          <w:p w14:paraId="1FA1E7CE" w14:textId="77777777" w:rsidR="00E77202" w:rsidRDefault="00000000">
            <w:r>
              <w:t>Time (s)</w:t>
            </w:r>
          </w:p>
        </w:tc>
        <w:tc>
          <w:tcPr>
            <w:tcW w:w="1728" w:type="dxa"/>
          </w:tcPr>
          <w:p w14:paraId="2146991D" w14:textId="77777777" w:rsidR="00E77202" w:rsidRDefault="00000000">
            <w:r>
              <w:t>Approx. Ratio</w:t>
            </w:r>
          </w:p>
        </w:tc>
      </w:tr>
      <w:tr w:rsidR="00E77202" w14:paraId="151BBF71" w14:textId="77777777">
        <w:tc>
          <w:tcPr>
            <w:tcW w:w="1728" w:type="dxa"/>
          </w:tcPr>
          <w:p w14:paraId="5F6C761F" w14:textId="77777777" w:rsidR="00E77202" w:rsidRDefault="00000000">
            <w:r>
              <w:t>50</w:t>
            </w:r>
          </w:p>
        </w:tc>
        <w:tc>
          <w:tcPr>
            <w:tcW w:w="1728" w:type="dxa"/>
          </w:tcPr>
          <w:p w14:paraId="5EFC6963" w14:textId="77777777" w:rsidR="00E77202" w:rsidRDefault="00000000">
            <w:r>
              <w:t>Ratio</w:t>
            </w:r>
          </w:p>
        </w:tc>
        <w:tc>
          <w:tcPr>
            <w:tcW w:w="1728" w:type="dxa"/>
          </w:tcPr>
          <w:p w14:paraId="1463EAE9" w14:textId="77777777" w:rsidR="00E77202" w:rsidRDefault="00000000">
            <w:r>
              <w:t>38.50</w:t>
            </w:r>
          </w:p>
        </w:tc>
        <w:tc>
          <w:tcPr>
            <w:tcW w:w="1728" w:type="dxa"/>
          </w:tcPr>
          <w:p w14:paraId="5837AE5B" w14:textId="77777777" w:rsidR="00E77202" w:rsidRDefault="00000000">
            <w:r>
              <w:t>0.000008</w:t>
            </w:r>
          </w:p>
        </w:tc>
        <w:tc>
          <w:tcPr>
            <w:tcW w:w="1728" w:type="dxa"/>
          </w:tcPr>
          <w:p w14:paraId="6B28BE5C" w14:textId="77777777" w:rsidR="00E77202" w:rsidRDefault="00000000">
            <w:r>
              <w:t>1.013</w:t>
            </w:r>
          </w:p>
        </w:tc>
      </w:tr>
      <w:tr w:rsidR="00E77202" w14:paraId="0F86DA4F" w14:textId="77777777">
        <w:tc>
          <w:tcPr>
            <w:tcW w:w="1728" w:type="dxa"/>
          </w:tcPr>
          <w:p w14:paraId="648C1ACE" w14:textId="77777777" w:rsidR="00E77202" w:rsidRDefault="00000000">
            <w:r>
              <w:t>50</w:t>
            </w:r>
          </w:p>
        </w:tc>
        <w:tc>
          <w:tcPr>
            <w:tcW w:w="1728" w:type="dxa"/>
          </w:tcPr>
          <w:p w14:paraId="6DED38FC" w14:textId="77777777" w:rsidR="00E77202" w:rsidRDefault="00000000">
            <w:r>
              <w:t>Weight</w:t>
            </w:r>
          </w:p>
        </w:tc>
        <w:tc>
          <w:tcPr>
            <w:tcW w:w="1728" w:type="dxa"/>
          </w:tcPr>
          <w:p w14:paraId="40B007D2" w14:textId="77777777" w:rsidR="00E77202" w:rsidRDefault="00000000">
            <w:r>
              <w:t>38.50</w:t>
            </w:r>
          </w:p>
        </w:tc>
        <w:tc>
          <w:tcPr>
            <w:tcW w:w="1728" w:type="dxa"/>
          </w:tcPr>
          <w:p w14:paraId="3C28C8E6" w14:textId="77777777" w:rsidR="00E77202" w:rsidRDefault="00000000">
            <w:r>
              <w:t>0.000003</w:t>
            </w:r>
          </w:p>
        </w:tc>
        <w:tc>
          <w:tcPr>
            <w:tcW w:w="1728" w:type="dxa"/>
          </w:tcPr>
          <w:p w14:paraId="03AFEF95" w14:textId="77777777" w:rsidR="00E77202" w:rsidRDefault="00000000">
            <w:r>
              <w:t>1.013</w:t>
            </w:r>
          </w:p>
        </w:tc>
      </w:tr>
      <w:tr w:rsidR="00E77202" w14:paraId="6BD050C3" w14:textId="77777777">
        <w:tc>
          <w:tcPr>
            <w:tcW w:w="1728" w:type="dxa"/>
          </w:tcPr>
          <w:p w14:paraId="4371BE7F" w14:textId="77777777" w:rsidR="00E77202" w:rsidRDefault="00000000">
            <w:r>
              <w:t>50</w:t>
            </w:r>
          </w:p>
        </w:tc>
        <w:tc>
          <w:tcPr>
            <w:tcW w:w="1728" w:type="dxa"/>
          </w:tcPr>
          <w:p w14:paraId="7DA5F802" w14:textId="77777777" w:rsidR="00E77202" w:rsidRDefault="00000000">
            <w:r>
              <w:t>Rating</w:t>
            </w:r>
          </w:p>
        </w:tc>
        <w:tc>
          <w:tcPr>
            <w:tcW w:w="1728" w:type="dxa"/>
          </w:tcPr>
          <w:p w14:paraId="632857D1" w14:textId="77777777" w:rsidR="00E77202" w:rsidRDefault="00000000">
            <w:r>
              <w:t>38.50</w:t>
            </w:r>
          </w:p>
        </w:tc>
        <w:tc>
          <w:tcPr>
            <w:tcW w:w="1728" w:type="dxa"/>
          </w:tcPr>
          <w:p w14:paraId="1DBDC6C4" w14:textId="77777777" w:rsidR="00E77202" w:rsidRDefault="00000000">
            <w:r>
              <w:t>0.000002</w:t>
            </w:r>
          </w:p>
        </w:tc>
        <w:tc>
          <w:tcPr>
            <w:tcW w:w="1728" w:type="dxa"/>
          </w:tcPr>
          <w:p w14:paraId="147F1EE1" w14:textId="77777777" w:rsidR="00E77202" w:rsidRDefault="00000000">
            <w:r>
              <w:t>1.013</w:t>
            </w:r>
          </w:p>
        </w:tc>
      </w:tr>
      <w:tr w:rsidR="00E77202" w14:paraId="183E25B1" w14:textId="77777777">
        <w:tc>
          <w:tcPr>
            <w:tcW w:w="1728" w:type="dxa"/>
          </w:tcPr>
          <w:p w14:paraId="31B73D6E" w14:textId="77777777" w:rsidR="00E77202" w:rsidRDefault="00000000">
            <w:r>
              <w:t>50</w:t>
            </w:r>
          </w:p>
        </w:tc>
        <w:tc>
          <w:tcPr>
            <w:tcW w:w="1728" w:type="dxa"/>
          </w:tcPr>
          <w:p w14:paraId="5DBC70B6" w14:textId="77777777" w:rsidR="00E77202" w:rsidRDefault="00000000">
            <w:r>
              <w:t>DP Opt</w:t>
            </w:r>
          </w:p>
        </w:tc>
        <w:tc>
          <w:tcPr>
            <w:tcW w:w="1728" w:type="dxa"/>
          </w:tcPr>
          <w:p w14:paraId="213CE876" w14:textId="77777777" w:rsidR="00E77202" w:rsidRDefault="00000000">
            <w:r>
              <w:t>38.00</w:t>
            </w:r>
          </w:p>
        </w:tc>
        <w:tc>
          <w:tcPr>
            <w:tcW w:w="1728" w:type="dxa"/>
          </w:tcPr>
          <w:p w14:paraId="38AEB163" w14:textId="77777777" w:rsidR="00E77202" w:rsidRDefault="00000000">
            <w:r>
              <w:t>0.000024</w:t>
            </w:r>
          </w:p>
        </w:tc>
        <w:tc>
          <w:tcPr>
            <w:tcW w:w="1728" w:type="dxa"/>
          </w:tcPr>
          <w:p w14:paraId="20D7F77C" w14:textId="77777777" w:rsidR="00E77202" w:rsidRDefault="00000000">
            <w:r>
              <w:t>1.000</w:t>
            </w:r>
          </w:p>
        </w:tc>
      </w:tr>
      <w:tr w:rsidR="00E77202" w14:paraId="465286C4" w14:textId="77777777">
        <w:tc>
          <w:tcPr>
            <w:tcW w:w="1728" w:type="dxa"/>
          </w:tcPr>
          <w:p w14:paraId="2338C262" w14:textId="77777777" w:rsidR="00E77202" w:rsidRDefault="00000000">
            <w:r>
              <w:t>100</w:t>
            </w:r>
          </w:p>
        </w:tc>
        <w:tc>
          <w:tcPr>
            <w:tcW w:w="1728" w:type="dxa"/>
          </w:tcPr>
          <w:p w14:paraId="5385DD3A" w14:textId="77777777" w:rsidR="00E77202" w:rsidRDefault="00000000">
            <w:r>
              <w:t>Ratio</w:t>
            </w:r>
          </w:p>
        </w:tc>
        <w:tc>
          <w:tcPr>
            <w:tcW w:w="1728" w:type="dxa"/>
          </w:tcPr>
          <w:p w14:paraId="5184D9AE" w14:textId="77777777" w:rsidR="00E77202" w:rsidRDefault="00000000">
            <w:r>
              <w:t>38.50</w:t>
            </w:r>
          </w:p>
        </w:tc>
        <w:tc>
          <w:tcPr>
            <w:tcW w:w="1728" w:type="dxa"/>
          </w:tcPr>
          <w:p w14:paraId="709FB95B" w14:textId="77777777" w:rsidR="00E77202" w:rsidRDefault="00000000">
            <w:r>
              <w:t>0.000002</w:t>
            </w:r>
          </w:p>
        </w:tc>
        <w:tc>
          <w:tcPr>
            <w:tcW w:w="1728" w:type="dxa"/>
          </w:tcPr>
          <w:p w14:paraId="3A96CD66" w14:textId="77777777" w:rsidR="00E77202" w:rsidRDefault="00000000">
            <w:r>
              <w:t>1.013</w:t>
            </w:r>
          </w:p>
        </w:tc>
      </w:tr>
      <w:tr w:rsidR="00E77202" w14:paraId="0DABA60E" w14:textId="77777777">
        <w:tc>
          <w:tcPr>
            <w:tcW w:w="1728" w:type="dxa"/>
          </w:tcPr>
          <w:p w14:paraId="6708D655" w14:textId="77777777" w:rsidR="00E77202" w:rsidRDefault="00000000">
            <w:r>
              <w:t>100</w:t>
            </w:r>
          </w:p>
        </w:tc>
        <w:tc>
          <w:tcPr>
            <w:tcW w:w="1728" w:type="dxa"/>
          </w:tcPr>
          <w:p w14:paraId="59135F82" w14:textId="77777777" w:rsidR="00E77202" w:rsidRDefault="00000000">
            <w:r>
              <w:t>Weight</w:t>
            </w:r>
          </w:p>
        </w:tc>
        <w:tc>
          <w:tcPr>
            <w:tcW w:w="1728" w:type="dxa"/>
          </w:tcPr>
          <w:p w14:paraId="5743D5E4" w14:textId="77777777" w:rsidR="00E77202" w:rsidRDefault="00000000">
            <w:r>
              <w:t>38.50</w:t>
            </w:r>
          </w:p>
        </w:tc>
        <w:tc>
          <w:tcPr>
            <w:tcW w:w="1728" w:type="dxa"/>
          </w:tcPr>
          <w:p w14:paraId="60717999" w14:textId="77777777" w:rsidR="00E77202" w:rsidRDefault="00000000">
            <w:r>
              <w:t>0.000002</w:t>
            </w:r>
          </w:p>
        </w:tc>
        <w:tc>
          <w:tcPr>
            <w:tcW w:w="1728" w:type="dxa"/>
          </w:tcPr>
          <w:p w14:paraId="7C52C064" w14:textId="77777777" w:rsidR="00E77202" w:rsidRDefault="00000000">
            <w:r>
              <w:t>1.013</w:t>
            </w:r>
          </w:p>
        </w:tc>
      </w:tr>
      <w:tr w:rsidR="00E77202" w14:paraId="57CA6FFC" w14:textId="77777777">
        <w:tc>
          <w:tcPr>
            <w:tcW w:w="1728" w:type="dxa"/>
          </w:tcPr>
          <w:p w14:paraId="0D0E25F4" w14:textId="77777777" w:rsidR="00E77202" w:rsidRDefault="00000000">
            <w:r>
              <w:t>100</w:t>
            </w:r>
          </w:p>
        </w:tc>
        <w:tc>
          <w:tcPr>
            <w:tcW w:w="1728" w:type="dxa"/>
          </w:tcPr>
          <w:p w14:paraId="72D2C453" w14:textId="77777777" w:rsidR="00E77202" w:rsidRDefault="00000000">
            <w:r>
              <w:t>Rating</w:t>
            </w:r>
          </w:p>
        </w:tc>
        <w:tc>
          <w:tcPr>
            <w:tcW w:w="1728" w:type="dxa"/>
          </w:tcPr>
          <w:p w14:paraId="1AC29752" w14:textId="77777777" w:rsidR="00E77202" w:rsidRDefault="00000000">
            <w:r>
              <w:t>38.50</w:t>
            </w:r>
          </w:p>
        </w:tc>
        <w:tc>
          <w:tcPr>
            <w:tcW w:w="1728" w:type="dxa"/>
          </w:tcPr>
          <w:p w14:paraId="3633DF4F" w14:textId="77777777" w:rsidR="00E77202" w:rsidRDefault="00000000">
            <w:r>
              <w:t>0.000001</w:t>
            </w:r>
          </w:p>
        </w:tc>
        <w:tc>
          <w:tcPr>
            <w:tcW w:w="1728" w:type="dxa"/>
          </w:tcPr>
          <w:p w14:paraId="7F0AAE37" w14:textId="77777777" w:rsidR="00E77202" w:rsidRDefault="00000000">
            <w:r>
              <w:t>1.013</w:t>
            </w:r>
          </w:p>
        </w:tc>
      </w:tr>
      <w:tr w:rsidR="00E77202" w14:paraId="6945CB17" w14:textId="77777777">
        <w:tc>
          <w:tcPr>
            <w:tcW w:w="1728" w:type="dxa"/>
          </w:tcPr>
          <w:p w14:paraId="0C370811" w14:textId="77777777" w:rsidR="00E77202" w:rsidRDefault="00000000">
            <w:r>
              <w:t>100</w:t>
            </w:r>
          </w:p>
        </w:tc>
        <w:tc>
          <w:tcPr>
            <w:tcW w:w="1728" w:type="dxa"/>
          </w:tcPr>
          <w:p w14:paraId="363D2EC5" w14:textId="77777777" w:rsidR="00E77202" w:rsidRDefault="00000000">
            <w:r>
              <w:t>DP Opt</w:t>
            </w:r>
          </w:p>
        </w:tc>
        <w:tc>
          <w:tcPr>
            <w:tcW w:w="1728" w:type="dxa"/>
          </w:tcPr>
          <w:p w14:paraId="6438170D" w14:textId="77777777" w:rsidR="00E77202" w:rsidRDefault="00000000">
            <w:r>
              <w:t>38.00</w:t>
            </w:r>
          </w:p>
        </w:tc>
        <w:tc>
          <w:tcPr>
            <w:tcW w:w="1728" w:type="dxa"/>
          </w:tcPr>
          <w:p w14:paraId="56D9459B" w14:textId="77777777" w:rsidR="00E77202" w:rsidRDefault="00000000">
            <w:r>
              <w:t>0.000040</w:t>
            </w:r>
          </w:p>
        </w:tc>
        <w:tc>
          <w:tcPr>
            <w:tcW w:w="1728" w:type="dxa"/>
          </w:tcPr>
          <w:p w14:paraId="68503D1F" w14:textId="77777777" w:rsidR="00E77202" w:rsidRDefault="00000000">
            <w:r>
              <w:t>1.000</w:t>
            </w:r>
          </w:p>
        </w:tc>
      </w:tr>
      <w:tr w:rsidR="00E77202" w14:paraId="24049337" w14:textId="77777777">
        <w:tc>
          <w:tcPr>
            <w:tcW w:w="1728" w:type="dxa"/>
          </w:tcPr>
          <w:p w14:paraId="358D22B9" w14:textId="77777777" w:rsidR="00E77202" w:rsidRDefault="00000000">
            <w:r>
              <w:t>200</w:t>
            </w:r>
          </w:p>
        </w:tc>
        <w:tc>
          <w:tcPr>
            <w:tcW w:w="1728" w:type="dxa"/>
          </w:tcPr>
          <w:p w14:paraId="0279E63B" w14:textId="77777777" w:rsidR="00E77202" w:rsidRDefault="00000000">
            <w:r>
              <w:t>Ratio</w:t>
            </w:r>
          </w:p>
        </w:tc>
        <w:tc>
          <w:tcPr>
            <w:tcW w:w="1728" w:type="dxa"/>
          </w:tcPr>
          <w:p w14:paraId="198222CD" w14:textId="77777777" w:rsidR="00E77202" w:rsidRDefault="00000000">
            <w:r>
              <w:t>38.50</w:t>
            </w:r>
          </w:p>
        </w:tc>
        <w:tc>
          <w:tcPr>
            <w:tcW w:w="1728" w:type="dxa"/>
          </w:tcPr>
          <w:p w14:paraId="307DE340" w14:textId="77777777" w:rsidR="00E77202" w:rsidRDefault="00000000">
            <w:r>
              <w:t>0.000001</w:t>
            </w:r>
          </w:p>
        </w:tc>
        <w:tc>
          <w:tcPr>
            <w:tcW w:w="1728" w:type="dxa"/>
          </w:tcPr>
          <w:p w14:paraId="6883D162" w14:textId="77777777" w:rsidR="00E77202" w:rsidRDefault="00000000">
            <w:r>
              <w:t>1.013</w:t>
            </w:r>
          </w:p>
        </w:tc>
      </w:tr>
      <w:tr w:rsidR="00E77202" w14:paraId="0453A499" w14:textId="77777777">
        <w:tc>
          <w:tcPr>
            <w:tcW w:w="1728" w:type="dxa"/>
          </w:tcPr>
          <w:p w14:paraId="5E906D0F" w14:textId="77777777" w:rsidR="00E77202" w:rsidRDefault="00000000">
            <w:r>
              <w:t>200</w:t>
            </w:r>
          </w:p>
        </w:tc>
        <w:tc>
          <w:tcPr>
            <w:tcW w:w="1728" w:type="dxa"/>
          </w:tcPr>
          <w:p w14:paraId="65B4CE9C" w14:textId="77777777" w:rsidR="00E77202" w:rsidRDefault="00000000">
            <w:r>
              <w:t>Weight</w:t>
            </w:r>
          </w:p>
        </w:tc>
        <w:tc>
          <w:tcPr>
            <w:tcW w:w="1728" w:type="dxa"/>
          </w:tcPr>
          <w:p w14:paraId="646721AB" w14:textId="77777777" w:rsidR="00E77202" w:rsidRDefault="00000000">
            <w:r>
              <w:t>38.50</w:t>
            </w:r>
          </w:p>
        </w:tc>
        <w:tc>
          <w:tcPr>
            <w:tcW w:w="1728" w:type="dxa"/>
          </w:tcPr>
          <w:p w14:paraId="638385A5" w14:textId="77777777" w:rsidR="00E77202" w:rsidRDefault="00000000">
            <w:r>
              <w:t>0.000001</w:t>
            </w:r>
          </w:p>
        </w:tc>
        <w:tc>
          <w:tcPr>
            <w:tcW w:w="1728" w:type="dxa"/>
          </w:tcPr>
          <w:p w14:paraId="47AAF3B1" w14:textId="77777777" w:rsidR="00E77202" w:rsidRDefault="00000000">
            <w:r>
              <w:t>1.013</w:t>
            </w:r>
          </w:p>
        </w:tc>
      </w:tr>
      <w:tr w:rsidR="00E77202" w14:paraId="3CBE1583" w14:textId="77777777">
        <w:tc>
          <w:tcPr>
            <w:tcW w:w="1728" w:type="dxa"/>
          </w:tcPr>
          <w:p w14:paraId="17DE2626" w14:textId="77777777" w:rsidR="00E77202" w:rsidRDefault="00000000">
            <w:r>
              <w:t>200</w:t>
            </w:r>
          </w:p>
        </w:tc>
        <w:tc>
          <w:tcPr>
            <w:tcW w:w="1728" w:type="dxa"/>
          </w:tcPr>
          <w:p w14:paraId="406A4BDB" w14:textId="77777777" w:rsidR="00E77202" w:rsidRDefault="00000000">
            <w:r>
              <w:t>Rating</w:t>
            </w:r>
          </w:p>
        </w:tc>
        <w:tc>
          <w:tcPr>
            <w:tcW w:w="1728" w:type="dxa"/>
          </w:tcPr>
          <w:p w14:paraId="48ECF869" w14:textId="77777777" w:rsidR="00E77202" w:rsidRDefault="00000000">
            <w:r>
              <w:t>38.50</w:t>
            </w:r>
          </w:p>
        </w:tc>
        <w:tc>
          <w:tcPr>
            <w:tcW w:w="1728" w:type="dxa"/>
          </w:tcPr>
          <w:p w14:paraId="4602A48B" w14:textId="77777777" w:rsidR="00E77202" w:rsidRDefault="00000000">
            <w:r>
              <w:t>0.000001</w:t>
            </w:r>
          </w:p>
        </w:tc>
        <w:tc>
          <w:tcPr>
            <w:tcW w:w="1728" w:type="dxa"/>
          </w:tcPr>
          <w:p w14:paraId="6E6F3E83" w14:textId="77777777" w:rsidR="00E77202" w:rsidRDefault="00000000">
            <w:r>
              <w:t>1.013</w:t>
            </w:r>
          </w:p>
        </w:tc>
      </w:tr>
      <w:tr w:rsidR="00E77202" w14:paraId="7216622D" w14:textId="77777777">
        <w:tc>
          <w:tcPr>
            <w:tcW w:w="1728" w:type="dxa"/>
          </w:tcPr>
          <w:p w14:paraId="634C080C" w14:textId="77777777" w:rsidR="00E77202" w:rsidRDefault="00000000">
            <w:r>
              <w:t>200</w:t>
            </w:r>
          </w:p>
        </w:tc>
        <w:tc>
          <w:tcPr>
            <w:tcW w:w="1728" w:type="dxa"/>
          </w:tcPr>
          <w:p w14:paraId="76DD9CCE" w14:textId="77777777" w:rsidR="00E77202" w:rsidRDefault="00000000">
            <w:r>
              <w:t>DP Opt</w:t>
            </w:r>
          </w:p>
        </w:tc>
        <w:tc>
          <w:tcPr>
            <w:tcW w:w="1728" w:type="dxa"/>
          </w:tcPr>
          <w:p w14:paraId="2ED592FB" w14:textId="77777777" w:rsidR="00E77202" w:rsidRDefault="00000000">
            <w:r>
              <w:t>38.00</w:t>
            </w:r>
          </w:p>
        </w:tc>
        <w:tc>
          <w:tcPr>
            <w:tcW w:w="1728" w:type="dxa"/>
          </w:tcPr>
          <w:p w14:paraId="527482AC" w14:textId="77777777" w:rsidR="00E77202" w:rsidRDefault="00000000">
            <w:r>
              <w:t>0.000074</w:t>
            </w:r>
          </w:p>
        </w:tc>
        <w:tc>
          <w:tcPr>
            <w:tcW w:w="1728" w:type="dxa"/>
          </w:tcPr>
          <w:p w14:paraId="5AC5D201" w14:textId="77777777" w:rsidR="00E77202" w:rsidRDefault="00000000">
            <w:r>
              <w:t>1.000</w:t>
            </w:r>
          </w:p>
        </w:tc>
      </w:tr>
    </w:tbl>
    <w:p w14:paraId="5FC1552D" w14:textId="77777777" w:rsidR="00E77202" w:rsidRDefault="00000000">
      <w:pPr>
        <w:pStyle w:val="Heading3"/>
      </w:pPr>
      <w:r>
        <w:t>5.2 Random Dataset Results (Capacity = 500)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77202" w14:paraId="7DA87934" w14:textId="77777777">
        <w:tc>
          <w:tcPr>
            <w:tcW w:w="2880" w:type="dxa"/>
          </w:tcPr>
          <w:p w14:paraId="16ED90B8" w14:textId="77777777" w:rsidR="00E77202" w:rsidRDefault="00000000">
            <w:r>
              <w:t>Heuristic</w:t>
            </w:r>
          </w:p>
        </w:tc>
        <w:tc>
          <w:tcPr>
            <w:tcW w:w="2880" w:type="dxa"/>
          </w:tcPr>
          <w:p w14:paraId="32D58F81" w14:textId="77777777" w:rsidR="00E77202" w:rsidRDefault="00000000">
            <w:r>
              <w:t>Total Rating</w:t>
            </w:r>
          </w:p>
        </w:tc>
        <w:tc>
          <w:tcPr>
            <w:tcW w:w="2880" w:type="dxa"/>
          </w:tcPr>
          <w:p w14:paraId="45EF053B" w14:textId="77777777" w:rsidR="00E77202" w:rsidRDefault="00000000">
            <w:r>
              <w:t>Weight Used</w:t>
            </w:r>
          </w:p>
        </w:tc>
      </w:tr>
      <w:tr w:rsidR="00E77202" w14:paraId="4B517217" w14:textId="77777777">
        <w:tc>
          <w:tcPr>
            <w:tcW w:w="2880" w:type="dxa"/>
          </w:tcPr>
          <w:p w14:paraId="433EB8C0" w14:textId="77777777" w:rsidR="00E77202" w:rsidRDefault="00000000">
            <w:r>
              <w:t>Ratio</w:t>
            </w:r>
          </w:p>
        </w:tc>
        <w:tc>
          <w:tcPr>
            <w:tcW w:w="2880" w:type="dxa"/>
          </w:tcPr>
          <w:p w14:paraId="58427723" w14:textId="77777777" w:rsidR="00E77202" w:rsidRDefault="00000000">
            <w:r>
              <w:t>7969.80</w:t>
            </w:r>
          </w:p>
        </w:tc>
        <w:tc>
          <w:tcPr>
            <w:tcW w:w="2880" w:type="dxa"/>
          </w:tcPr>
          <w:p w14:paraId="08E16E4F" w14:textId="77777777" w:rsidR="00E77202" w:rsidRDefault="00000000">
            <w:r>
              <w:t>499.70</w:t>
            </w:r>
          </w:p>
        </w:tc>
      </w:tr>
      <w:tr w:rsidR="00E77202" w14:paraId="5E71E510" w14:textId="77777777">
        <w:tc>
          <w:tcPr>
            <w:tcW w:w="2880" w:type="dxa"/>
          </w:tcPr>
          <w:p w14:paraId="0E92A856" w14:textId="77777777" w:rsidR="00E77202" w:rsidRDefault="00000000">
            <w:r>
              <w:t>Weight</w:t>
            </w:r>
          </w:p>
        </w:tc>
        <w:tc>
          <w:tcPr>
            <w:tcW w:w="2880" w:type="dxa"/>
          </w:tcPr>
          <w:p w14:paraId="2B50A5C3" w14:textId="77777777" w:rsidR="00E77202" w:rsidRDefault="00000000">
            <w:r>
              <w:t>6327.70</w:t>
            </w:r>
          </w:p>
        </w:tc>
        <w:tc>
          <w:tcPr>
            <w:tcW w:w="2880" w:type="dxa"/>
          </w:tcPr>
          <w:p w14:paraId="4FF3FE5C" w14:textId="77777777" w:rsidR="00E77202" w:rsidRDefault="00000000">
            <w:r>
              <w:t>496.80</w:t>
            </w:r>
          </w:p>
        </w:tc>
      </w:tr>
      <w:tr w:rsidR="00E77202" w14:paraId="2EDE96BC" w14:textId="77777777">
        <w:tc>
          <w:tcPr>
            <w:tcW w:w="2880" w:type="dxa"/>
          </w:tcPr>
          <w:p w14:paraId="526D8841" w14:textId="77777777" w:rsidR="00E77202" w:rsidRDefault="00000000">
            <w:r>
              <w:t>Rating</w:t>
            </w:r>
          </w:p>
        </w:tc>
        <w:tc>
          <w:tcPr>
            <w:tcW w:w="2880" w:type="dxa"/>
          </w:tcPr>
          <w:p w14:paraId="4F10FF9A" w14:textId="77777777" w:rsidR="00E77202" w:rsidRDefault="00000000">
            <w:r>
              <w:t>4673.10</w:t>
            </w:r>
          </w:p>
        </w:tc>
        <w:tc>
          <w:tcPr>
            <w:tcW w:w="2880" w:type="dxa"/>
          </w:tcPr>
          <w:p w14:paraId="5A2A968D" w14:textId="77777777" w:rsidR="00E77202" w:rsidRDefault="00000000">
            <w:r>
              <w:t>499.40</w:t>
            </w:r>
          </w:p>
        </w:tc>
      </w:tr>
    </w:tbl>
    <w:p w14:paraId="2C497946" w14:textId="77777777" w:rsidR="00E77202" w:rsidRDefault="00000000">
      <w:pPr>
        <w:pStyle w:val="Heading2"/>
      </w:pPr>
      <w:r>
        <w:lastRenderedPageBreak/>
        <w:t>6. Discussion</w:t>
      </w:r>
    </w:p>
    <w:p w14:paraId="19BE3724" w14:textId="77777777" w:rsidR="00E77202" w:rsidRDefault="00000000">
      <w:r>
        <w:t>The ratio heuristic consistently yields the best solution quality, especially on large datasets. Greedy methods run in O(n log n), while DP is O(nW), which limits its scalability.</w:t>
      </w:r>
    </w:p>
    <w:p w14:paraId="31562936" w14:textId="77777777" w:rsidR="00E77202" w:rsidRDefault="00000000">
      <w:pPr>
        <w:pStyle w:val="Heading2"/>
      </w:pPr>
      <w:r>
        <w:t>7. Conclusion</w:t>
      </w:r>
    </w:p>
    <w:p w14:paraId="5177BAE2" w14:textId="77777777" w:rsidR="00E77202" w:rsidRDefault="00000000">
      <w:r>
        <w:t>The ratio-based greedy offers near-optimal solutions quickly, making it suitable for practical payload selection. The DP solver guarantees optimality but at greater computational cost.</w:t>
      </w:r>
    </w:p>
    <w:p w14:paraId="794947C4" w14:textId="77777777" w:rsidR="00E77202" w:rsidRDefault="00000000">
      <w:pPr>
        <w:pStyle w:val="Heading2"/>
      </w:pPr>
      <w:r>
        <w:t>8. References</w:t>
      </w:r>
    </w:p>
    <w:p w14:paraId="0B5317FA" w14:textId="77777777" w:rsidR="00E77202" w:rsidRDefault="00000000">
      <w:pPr>
        <w:pStyle w:val="ListNumber"/>
      </w:pPr>
      <w:r>
        <w:t>Cormen, T. H., Leiserson, C. E., Rivest, R. L., &amp; Stein, C. (2009). Introduction to Algorithms. MIT Press.</w:t>
      </w:r>
    </w:p>
    <w:p w14:paraId="0DCB8958" w14:textId="77777777" w:rsidR="00E77202" w:rsidRDefault="00000000">
      <w:pPr>
        <w:pStyle w:val="ListNumber"/>
      </w:pPr>
      <w:r>
        <w:t>Martello, S., &amp; Toth, P. (1990). Knapsack Problems: Algorithms and Computer Implementations. John Wiley &amp; Sons.</w:t>
      </w:r>
    </w:p>
    <w:p w14:paraId="5460BF4C" w14:textId="77777777" w:rsidR="00E77202" w:rsidRDefault="00000000">
      <w:pPr>
        <w:pStyle w:val="ListNumber"/>
      </w:pPr>
      <w:r>
        <w:t>CSIS 2430 Programming Project 3 specification (Spring 2025).</w:t>
      </w:r>
    </w:p>
    <w:sectPr w:rsidR="00E772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1972497">
    <w:abstractNumId w:val="8"/>
  </w:num>
  <w:num w:numId="2" w16cid:durableId="1443913565">
    <w:abstractNumId w:val="6"/>
  </w:num>
  <w:num w:numId="3" w16cid:durableId="2100783811">
    <w:abstractNumId w:val="5"/>
  </w:num>
  <w:num w:numId="4" w16cid:durableId="1309095814">
    <w:abstractNumId w:val="4"/>
  </w:num>
  <w:num w:numId="5" w16cid:durableId="129789024">
    <w:abstractNumId w:val="7"/>
  </w:num>
  <w:num w:numId="6" w16cid:durableId="231626241">
    <w:abstractNumId w:val="3"/>
  </w:num>
  <w:num w:numId="7" w16cid:durableId="544563127">
    <w:abstractNumId w:val="2"/>
  </w:num>
  <w:num w:numId="8" w16cid:durableId="1491821855">
    <w:abstractNumId w:val="1"/>
  </w:num>
  <w:num w:numId="9" w16cid:durableId="5813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CED"/>
    <w:rsid w:val="0029639D"/>
    <w:rsid w:val="00326F90"/>
    <w:rsid w:val="0050471E"/>
    <w:rsid w:val="00A04112"/>
    <w:rsid w:val="00AA1D8D"/>
    <w:rsid w:val="00B47730"/>
    <w:rsid w:val="00CB0664"/>
    <w:rsid w:val="00E772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8B23AC"/>
  <w14:defaultImageDpi w14:val="300"/>
  <w15:docId w15:val="{F1968422-AB72-8342-ACE6-8E0F608B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Milasse Doho</cp:lastModifiedBy>
  <cp:revision>2</cp:revision>
  <dcterms:created xsi:type="dcterms:W3CDTF">2025-05-08T23:09:00Z</dcterms:created>
  <dcterms:modified xsi:type="dcterms:W3CDTF">2025-05-08T23:09:00Z</dcterms:modified>
  <cp:category/>
</cp:coreProperties>
</file>